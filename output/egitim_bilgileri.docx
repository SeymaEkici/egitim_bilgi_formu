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Eğitim Bilgi Formu</w:t>
      </w:r>
    </w:p>
    <w:p>
      <w:r>
        <w:t>egitim_adi: Javascript Temelleri</w:t>
      </w:r>
    </w:p>
    <w:p>
      <w:r>
        <w:t>egitmen_adi: s</w:t>
      </w:r>
    </w:p>
    <w:p>
      <w:r>
        <w:t>egitim_suresi: Temel Seviye</w:t>
      </w:r>
    </w:p>
    <w:p>
      <w:r>
        <w:t>egitim_ozeti: Temel Programlama KavramlarıTemel Algoritma BilgisiJavascript’e Giriş &amp; OperatörlerKarar Yapıları &amp; DöngülerFonksiyonlarNesne Tabanlı ProgramlamaDiziler Javascript DOMJavascript ile Form İşlemleriHata Denetimi</w:t>
      </w:r>
    </w:p>
    <w:p>
      <w:r>
        <w:t>hedef_kitle: f</w:t>
      </w:r>
    </w:p>
    <w:p>
      <w:r>
        <w:t>kaynak_dokumanlar: 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